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569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6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Grogu Aka Baby Yoda | 1-877-7-MICKEY | babyyoda@gmail.com</w:t>
      </w:r>
    </w:p>
    <w:p>
      <w:pPr>
        <w:pStyle w:val="Heading1"/>
      </w:pPr>
      <w:r>
        <w:t>About Me</w:t>
      </w:r>
    </w:p>
    <w:p>
      <w:r>
        <w:t>I am a character from the star wars disney+ original television series the mandalorian. i am an infant member of the same unnamed alien species as the star wars characters yoda and yaddle, with whom i shares a strong ability in the force.</w:t>
      </w:r>
    </w:p>
    <w:p>
      <w:pPr>
        <w:pStyle w:val="Heading1"/>
      </w:pPr>
      <w:r>
        <w:t>Education</w:t>
      </w:r>
    </w:p>
    <w:p>
      <w:r>
        <w:rPr>
          <w:b/>
        </w:rPr>
        <w:t>The Mandalorian</w:t>
        <w:br/>
      </w:r>
      <w:r>
        <w:rPr>
          <w:i/>
        </w:rPr>
        <w:t>12 November 2019 - Current</w:t>
        <w:br/>
      </w:r>
      <w:r>
        <w:t>Din Djarin Aka Mando</w:t>
        <w:br/>
      </w:r>
      <w:r>
        <w:t>Force levitate &amp; Force heal</w:t>
      </w:r>
    </w:p>
    <w:p>
      <w:r>
        <w:rPr>
          <w:b/>
        </w:rPr>
        <w:t>Luke Skywalker</w:t>
        <w:br/>
      </w:r>
      <w:r>
        <w:rPr>
          <w:i/>
        </w:rPr>
        <w:t>18 December 2020  - Current</w:t>
        <w:br/>
      </w:r>
      <w:r>
        <w:t>The Force</w:t>
        <w:br/>
      </w:r>
      <w:r>
        <w:t>Levitation &amp; Telepathy</w:t>
      </w:r>
    </w:p>
    <w:p>
      <w:pPr>
        <w:pStyle w:val="Heading1"/>
      </w:pPr>
      <w:r>
        <w:t>Work Experience</w:t>
      </w:r>
    </w:p>
    <w:p>
      <w:r>
        <w:rPr>
          <w:b/>
        </w:rPr>
        <w:t>Jedi Grand Master Yoda</w:t>
        <w:br/>
      </w:r>
      <w:r>
        <w:rPr>
          <w:i/>
        </w:rPr>
        <w:t>2020 - Current</w:t>
        <w:br/>
      </w:r>
      <w:r>
        <w:t>Ancient and shrouded in mystery.</w:t>
      </w:r>
    </w:p>
    <w:p>
      <w:r>
        <w:rPr>
          <w:b/>
        </w:rPr>
        <w:t>Bobba Fett</w:t>
        <w:br/>
      </w:r>
      <w:r>
        <w:rPr>
          <w:i/>
        </w:rPr>
        <w:t>2019 - Current</w:t>
        <w:br/>
      </w:r>
      <w:r>
        <w:t>Armored bounty hunter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>•</w:t>
        <w:tab/>
        <w:t>Force Levitate</w:t>
      </w:r>
    </w:p>
    <w:p>
      <w:pPr>
        <w:pStyle w:val="ListBullet"/>
      </w:pPr>
      <w:r>
        <w:rPr>
          <w:b/>
        </w:rPr>
        <w:t>Force Choke</w:t>
      </w:r>
    </w:p>
    <w:p>
      <w:pPr>
        <w:pStyle w:val="ListBullet"/>
      </w:pPr>
      <w:r>
        <w:rPr>
          <w:b/>
        </w:rPr>
        <w:t>Force Heal</w:t>
      </w:r>
    </w:p>
    <w:p>
      <w:pPr>
        <w:pStyle w:val="ListBullet"/>
      </w:pPr>
      <w:r>
        <w:rPr>
          <w:b/>
        </w:rPr>
        <w:t>Telekinesis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Shahzeb’s Code in Python =)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